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7B650" w14:textId="77777777" w:rsidR="00E26375" w:rsidRDefault="00000000">
      <w:pPr>
        <w:pStyle w:val="Title"/>
      </w:pPr>
      <w:r>
        <w:t>Sports Field Booking Management System - Technical Documentation</w:t>
      </w:r>
    </w:p>
    <w:p w14:paraId="4E99DF66" w14:textId="77777777" w:rsidR="00E26375" w:rsidRDefault="00000000">
      <w:pPr>
        <w:pStyle w:val="Heading1"/>
      </w:pPr>
      <w:r>
        <w:t>1. Project Overview</w:t>
      </w:r>
    </w:p>
    <w:p w14:paraId="001C18B6" w14:textId="77777777" w:rsidR="00E26375" w:rsidRDefault="00000000">
      <w:r>
        <w:t>Project Name: Sports Field Booking Management System</w:t>
      </w:r>
    </w:p>
    <w:p w14:paraId="50ECAAA0" w14:textId="77777777" w:rsidR="00E26375" w:rsidRDefault="00000000">
      <w:r>
        <w:t>Purpose: To create a platform for users to book sports fields like soccer fields and for field owners to manage bookings and availability.</w:t>
      </w:r>
    </w:p>
    <w:p w14:paraId="225A91EC" w14:textId="77777777" w:rsidR="00E26375" w:rsidRDefault="00000000">
      <w:r>
        <w:t>Target Users:</w:t>
      </w:r>
    </w:p>
    <w:p w14:paraId="079CCBC7" w14:textId="77777777" w:rsidR="00E26375" w:rsidRDefault="00000000">
      <w:pPr>
        <w:pStyle w:val="ListBullet"/>
      </w:pPr>
      <w:r>
        <w:t>- Players: Users can browse available fields and make bookings.</w:t>
      </w:r>
    </w:p>
    <w:p w14:paraId="254237E2" w14:textId="77777777" w:rsidR="00E26375" w:rsidRDefault="00000000">
      <w:pPr>
        <w:pStyle w:val="ListBullet"/>
      </w:pPr>
      <w:r>
        <w:t>- Field Owners: Manage field availability, prices, and booking schedules.</w:t>
      </w:r>
    </w:p>
    <w:p w14:paraId="7866A17B" w14:textId="77777777" w:rsidR="00E26375" w:rsidRDefault="00000000">
      <w:r>
        <w:t>New Features:</w:t>
      </w:r>
    </w:p>
    <w:p w14:paraId="144DD75C" w14:textId="75484389" w:rsidR="00E26375" w:rsidRDefault="00000000">
      <w:pPr>
        <w:pStyle w:val="ListBullet"/>
      </w:pPr>
      <w:r>
        <w:t>1.  Email Notifications: Sending booking confirmations and reminders via</w:t>
      </w:r>
      <w:r w:rsidR="002825AF">
        <w:t xml:space="preserve"> </w:t>
      </w:r>
      <w:r>
        <w:t>email.</w:t>
      </w:r>
    </w:p>
    <w:p w14:paraId="094B98A7" w14:textId="77777777" w:rsidR="00E26375" w:rsidRDefault="00000000">
      <w:pPr>
        <w:pStyle w:val="ListBullet"/>
      </w:pPr>
      <w:r>
        <w:t>2. Click-to-Open Map: Users can click a map to open the sports field location in a maps app.</w:t>
      </w:r>
    </w:p>
    <w:p w14:paraId="342BE2EF" w14:textId="77777777" w:rsidR="00E26375" w:rsidRDefault="00000000">
      <w:pPr>
        <w:pStyle w:val="Heading1"/>
      </w:pPr>
      <w:r>
        <w:t>2. Technical Requirements</w:t>
      </w:r>
    </w:p>
    <w:p w14:paraId="12ADC15F" w14:textId="1B7F6E02" w:rsidR="00E26375" w:rsidRDefault="00000000" w:rsidP="00FC1BD2">
      <w:r>
        <w:t xml:space="preserve">Frontend: HTML5, CSS3, JavaScript (React </w:t>
      </w:r>
      <w:r w:rsidR="00FC1BD2">
        <w:t xml:space="preserve">, </w:t>
      </w:r>
      <w:r w:rsidR="00FC1BD2" w:rsidRPr="00FC1BD2">
        <w:t>Bootstrap</w:t>
      </w:r>
      <w:r>
        <w:t>)</w:t>
      </w:r>
    </w:p>
    <w:p w14:paraId="2EE0051F" w14:textId="77777777" w:rsidR="00E26375" w:rsidRDefault="00000000">
      <w:r>
        <w:t>Backend: PHP (Laravel Framework)</w:t>
      </w:r>
    </w:p>
    <w:p w14:paraId="63314529" w14:textId="77777777" w:rsidR="00E26375" w:rsidRDefault="00000000">
      <w:r>
        <w:t>Database: MySQL</w:t>
      </w:r>
    </w:p>
    <w:p w14:paraId="743719FF" w14:textId="77777777" w:rsidR="00E26375" w:rsidRDefault="00000000">
      <w:r>
        <w:t>Required APIs:</w:t>
      </w:r>
    </w:p>
    <w:p w14:paraId="28A05E95" w14:textId="4A76B36A" w:rsidR="00E26375" w:rsidRDefault="00000000">
      <w:pPr>
        <w:pStyle w:val="ListBullet"/>
      </w:pPr>
      <w:r>
        <w:t>- Email Service: send email notifications.</w:t>
      </w:r>
    </w:p>
    <w:p w14:paraId="2B5935ED" w14:textId="77777777" w:rsidR="00E26375" w:rsidRDefault="00000000">
      <w:pPr>
        <w:pStyle w:val="ListBullet"/>
      </w:pPr>
      <w:r>
        <w:t>- Google Maps API: For displaying field locations and map integration.</w:t>
      </w:r>
    </w:p>
    <w:p w14:paraId="18768221" w14:textId="77777777" w:rsidR="00E26375" w:rsidRDefault="00000000">
      <w:pPr>
        <w:pStyle w:val="Heading1"/>
      </w:pPr>
      <w:r>
        <w:t>3. Functional Requirements</w:t>
      </w:r>
    </w:p>
    <w:p w14:paraId="156AF097" w14:textId="77777777" w:rsidR="00E26375" w:rsidRDefault="00000000">
      <w:r>
        <w:t>Core Features:</w:t>
      </w:r>
    </w:p>
    <w:p w14:paraId="429C7C5A" w14:textId="77777777" w:rsidR="00E26375" w:rsidRDefault="00000000">
      <w:pPr>
        <w:pStyle w:val="ListBullet"/>
      </w:pPr>
      <w:r>
        <w:t>- User Registration/Login: Users can sign up and manage their bookings.</w:t>
      </w:r>
    </w:p>
    <w:p w14:paraId="085B6054" w14:textId="77777777" w:rsidR="00E26375" w:rsidRDefault="00000000">
      <w:pPr>
        <w:pStyle w:val="ListBullet"/>
      </w:pPr>
      <w:r>
        <w:t>- Booking Availability and Management: Users can view available fields and make bookings. Owners can manage field availability and pricing.</w:t>
      </w:r>
    </w:p>
    <w:p w14:paraId="348B2738" w14:textId="77777777" w:rsidR="00E26375" w:rsidRDefault="00000000">
      <w:r>
        <w:t>New Features:</w:t>
      </w:r>
    </w:p>
    <w:p w14:paraId="596C6BBB" w14:textId="3E4CD81F" w:rsidR="00E26375" w:rsidRDefault="00000000">
      <w:pPr>
        <w:pStyle w:val="ListNumber"/>
      </w:pPr>
      <w:r>
        <w:lastRenderedPageBreak/>
        <w:t xml:space="preserve"> Email Notifications:</w:t>
      </w:r>
    </w:p>
    <w:p w14:paraId="2F6DBD5A" w14:textId="3D0EF09C" w:rsidR="00E26375" w:rsidRDefault="00000000">
      <w:r>
        <w:t xml:space="preserve">   - After a booking is confirmed, the system sends an  email confirmation to the user.</w:t>
      </w:r>
    </w:p>
    <w:p w14:paraId="2005E610" w14:textId="77777777" w:rsidR="00E26375" w:rsidRDefault="00000000">
      <w:r>
        <w:t xml:space="preserve">   - Reminders are sent before the booking time.</w:t>
      </w:r>
    </w:p>
    <w:p w14:paraId="1D57A86A" w14:textId="1F7C1B4E" w:rsidR="00E26375" w:rsidRDefault="00000000">
      <w:pPr>
        <w:pStyle w:val="ListNumber"/>
      </w:pPr>
      <w:r>
        <w:t>Click-to-Open Map:</w:t>
      </w:r>
    </w:p>
    <w:p w14:paraId="46E4B19D" w14:textId="77777777" w:rsidR="00E26375" w:rsidRDefault="00000000">
      <w:r>
        <w:t xml:space="preserve">   - Users can open the field location in Google Maps for easier navigation.</w:t>
      </w:r>
    </w:p>
    <w:p w14:paraId="0FE86FFC" w14:textId="77777777" w:rsidR="002825AF" w:rsidRDefault="002825AF"/>
    <w:p w14:paraId="4E7EBC56" w14:textId="77777777" w:rsidR="00E26375" w:rsidRDefault="00000000">
      <w:pPr>
        <w:pStyle w:val="Heading1"/>
      </w:pPr>
      <w:r>
        <w:t>4. Workflow</w:t>
      </w:r>
    </w:p>
    <w:p w14:paraId="6F0C0316" w14:textId="5367346C" w:rsidR="00E26375" w:rsidRDefault="00000000">
      <w:r>
        <w:t xml:space="preserve"> Email Notification Flow:</w:t>
      </w:r>
    </w:p>
    <w:p w14:paraId="3ADF46A6" w14:textId="77777777" w:rsidR="00E26375" w:rsidRDefault="00000000">
      <w:r>
        <w:t>1. User Books a Field:</w:t>
      </w:r>
    </w:p>
    <w:p w14:paraId="22A61843" w14:textId="3D0A6BA5" w:rsidR="00E26375" w:rsidRDefault="00000000">
      <w:r>
        <w:t xml:space="preserve">   - After the booking is completed, the system sends an email confirmation to the user.</w:t>
      </w:r>
    </w:p>
    <w:p w14:paraId="58FD8087" w14:textId="77777777" w:rsidR="00E26375" w:rsidRDefault="00000000">
      <w:r>
        <w:t>2. Reminder Before Booking:</w:t>
      </w:r>
    </w:p>
    <w:p w14:paraId="1038B21B" w14:textId="60BD9FB8" w:rsidR="00E26375" w:rsidRDefault="00000000">
      <w:r>
        <w:t xml:space="preserve">   - An automatic  email reminder are sent before the booking time.</w:t>
      </w:r>
    </w:p>
    <w:p w14:paraId="6A158156" w14:textId="77777777" w:rsidR="00E26375" w:rsidRDefault="00000000">
      <w:r>
        <w:t>Click-to-Open Map Flow:</w:t>
      </w:r>
    </w:p>
    <w:p w14:paraId="560F9DAD" w14:textId="77777777" w:rsidR="00E26375" w:rsidRDefault="00000000">
      <w:r>
        <w:t>1. User Views Field Details:</w:t>
      </w:r>
    </w:p>
    <w:p w14:paraId="3020E318" w14:textId="77777777" w:rsidR="00E26375" w:rsidRDefault="00000000">
      <w:r>
        <w:t xml:space="preserve">   - The system displays a clickable map or a button to open the location in Google Maps.</w:t>
      </w:r>
    </w:p>
    <w:p w14:paraId="78B4E31C" w14:textId="77777777" w:rsidR="00E26375" w:rsidRDefault="00000000">
      <w:r>
        <w:t>2. Clicking the Map:</w:t>
      </w:r>
    </w:p>
    <w:p w14:paraId="4E79AFBE" w14:textId="77777777" w:rsidR="00E26375" w:rsidRDefault="00000000">
      <w:r>
        <w:t xml:space="preserve">   - Clicking opens the field’s location in the user’s preferred maps application.</w:t>
      </w:r>
    </w:p>
    <w:p w14:paraId="2D57EE8E" w14:textId="77777777" w:rsidR="00E26375" w:rsidRDefault="00000000">
      <w:pPr>
        <w:pStyle w:val="Heading1"/>
      </w:pPr>
      <w:r>
        <w:t>5. Database Structure</w:t>
      </w:r>
    </w:p>
    <w:p w14:paraId="216791F5" w14:textId="77777777" w:rsidR="00E26375" w:rsidRDefault="00000000">
      <w:r>
        <w:t>Fields Table:</w:t>
      </w:r>
    </w:p>
    <w:p w14:paraId="1D572BB6" w14:textId="77777777" w:rsidR="00E26375" w:rsidRDefault="00000000">
      <w:pPr>
        <w:pStyle w:val="ListBullet"/>
      </w:pPr>
      <w:r>
        <w:t>- ID: Field ID.</w:t>
      </w:r>
    </w:p>
    <w:p w14:paraId="3434B870" w14:textId="77777777" w:rsidR="00E26375" w:rsidRDefault="00000000">
      <w:pPr>
        <w:pStyle w:val="ListBullet"/>
      </w:pPr>
      <w:r>
        <w:t>- Field Name: Name of the field.</w:t>
      </w:r>
    </w:p>
    <w:p w14:paraId="659479ED" w14:textId="77777777" w:rsidR="00E26375" w:rsidRDefault="00000000">
      <w:pPr>
        <w:pStyle w:val="ListBullet"/>
      </w:pPr>
      <w:r>
        <w:t>- Location (Coordinates): Latitude and longitude for the field.</w:t>
      </w:r>
    </w:p>
    <w:p w14:paraId="0C165FC1" w14:textId="77777777" w:rsidR="00E26375" w:rsidRDefault="00000000">
      <w:pPr>
        <w:pStyle w:val="ListBullet"/>
      </w:pPr>
      <w:r>
        <w:t>- Availability: Times the field is available for booking.</w:t>
      </w:r>
    </w:p>
    <w:p w14:paraId="51641CBE" w14:textId="77777777" w:rsidR="00E26375" w:rsidRDefault="00000000">
      <w:pPr>
        <w:pStyle w:val="ListBullet"/>
      </w:pPr>
      <w:r>
        <w:t>- Price: Price per hour.</w:t>
      </w:r>
    </w:p>
    <w:p w14:paraId="08AF969E" w14:textId="77777777" w:rsidR="00E26375" w:rsidRDefault="00000000">
      <w:r>
        <w:t>Bookings Table:</w:t>
      </w:r>
    </w:p>
    <w:p w14:paraId="5331ECF6" w14:textId="77777777" w:rsidR="00E26375" w:rsidRDefault="00000000">
      <w:pPr>
        <w:pStyle w:val="ListBullet"/>
      </w:pPr>
      <w:r>
        <w:t>- ID: Booking ID.</w:t>
      </w:r>
    </w:p>
    <w:p w14:paraId="3D5C70BC" w14:textId="77777777" w:rsidR="00E26375" w:rsidRDefault="00000000">
      <w:pPr>
        <w:pStyle w:val="ListBullet"/>
      </w:pPr>
      <w:r>
        <w:t>- User ID: ID of the user who made the booking.</w:t>
      </w:r>
    </w:p>
    <w:p w14:paraId="1E5DAE32" w14:textId="77777777" w:rsidR="00E26375" w:rsidRDefault="00000000">
      <w:pPr>
        <w:pStyle w:val="ListBullet"/>
      </w:pPr>
      <w:r>
        <w:t>- Field ID: ID of the booked field.</w:t>
      </w:r>
    </w:p>
    <w:p w14:paraId="0AF07C19" w14:textId="77777777" w:rsidR="00E26375" w:rsidRDefault="00000000">
      <w:pPr>
        <w:pStyle w:val="ListBullet"/>
      </w:pPr>
      <w:r>
        <w:lastRenderedPageBreak/>
        <w:t>- Date/Time: Date and time of the booking.</w:t>
      </w:r>
    </w:p>
    <w:p w14:paraId="46D58CF2" w14:textId="77777777" w:rsidR="00E26375" w:rsidRDefault="00000000">
      <w:pPr>
        <w:pStyle w:val="ListBullet"/>
      </w:pPr>
      <w:r>
        <w:t>- Status: Booking status (confirmed, canceled, etc.).</w:t>
      </w:r>
    </w:p>
    <w:p w14:paraId="098CECCB" w14:textId="77777777" w:rsidR="00E26375" w:rsidRDefault="00000000">
      <w:r>
        <w:t>Users Table:</w:t>
      </w:r>
    </w:p>
    <w:p w14:paraId="7E64E928" w14:textId="77777777" w:rsidR="00E26375" w:rsidRDefault="00000000">
      <w:pPr>
        <w:pStyle w:val="ListBullet"/>
      </w:pPr>
      <w:r>
        <w:t>- ID: User ID.</w:t>
      </w:r>
    </w:p>
    <w:p w14:paraId="00519354" w14:textId="77777777" w:rsidR="00E26375" w:rsidRDefault="00000000">
      <w:pPr>
        <w:pStyle w:val="ListBullet"/>
      </w:pPr>
      <w:r>
        <w:t>- Email: User’s email address.</w:t>
      </w:r>
    </w:p>
    <w:p w14:paraId="548DB14A" w14:textId="75FB355D" w:rsidR="00E26375" w:rsidRDefault="00000000">
      <w:pPr>
        <w:pStyle w:val="ListBullet"/>
      </w:pPr>
      <w:r>
        <w:t>- Phone Number: User’s phone number .</w:t>
      </w:r>
    </w:p>
    <w:p w14:paraId="5AD7516E" w14:textId="77777777" w:rsidR="00E26375" w:rsidRDefault="00000000">
      <w:pPr>
        <w:pStyle w:val="ListBullet"/>
      </w:pPr>
      <w:r>
        <w:t>- Password: Encrypted user password.</w:t>
      </w:r>
    </w:p>
    <w:p w14:paraId="115BC041" w14:textId="77777777" w:rsidR="00E26375" w:rsidRDefault="00000000">
      <w:pPr>
        <w:pStyle w:val="Heading1"/>
      </w:pPr>
      <w:r>
        <w:t>6. Design and User Experience (UX/UI)</w:t>
      </w:r>
    </w:p>
    <w:p w14:paraId="07EB488C" w14:textId="77777777" w:rsidR="00E26375" w:rsidRDefault="00000000">
      <w:r>
        <w:t>User Interface:</w:t>
      </w:r>
    </w:p>
    <w:p w14:paraId="684AC88C" w14:textId="77777777" w:rsidR="00E26375" w:rsidRDefault="00000000">
      <w:pPr>
        <w:pStyle w:val="ListBullet"/>
      </w:pPr>
      <w:r>
        <w:t>- Landing Page: Displays information about the platform with options to log in or sign up.</w:t>
      </w:r>
    </w:p>
    <w:p w14:paraId="17FC8AB6" w14:textId="77777777" w:rsidR="00E26375" w:rsidRDefault="00000000">
      <w:pPr>
        <w:pStyle w:val="ListBullet"/>
      </w:pPr>
      <w:r>
        <w:t>- Fields Page: Users can browse available fields and filter by location, date, and time.</w:t>
      </w:r>
    </w:p>
    <w:p w14:paraId="4E623884" w14:textId="1891B89E" w:rsidR="00E26375" w:rsidRDefault="00000000">
      <w:pPr>
        <w:pStyle w:val="ListBullet"/>
      </w:pPr>
      <w:r>
        <w:t>- Booking Confirmation Page: After completing a booking, users receive booking details and are notified via email.</w:t>
      </w:r>
    </w:p>
    <w:p w14:paraId="291EF5F9" w14:textId="77777777" w:rsidR="00E26375" w:rsidRDefault="00000000">
      <w:pPr>
        <w:pStyle w:val="ListBullet"/>
      </w:pPr>
      <w:r>
        <w:t>- User Dashboard: Users can view and manage their bookings.</w:t>
      </w:r>
    </w:p>
    <w:p w14:paraId="23CF1904" w14:textId="66AAEF10" w:rsidR="00E26375" w:rsidRDefault="00000000">
      <w:r>
        <w:t xml:space="preserve"> Email Notification Interface:</w:t>
      </w:r>
    </w:p>
    <w:p w14:paraId="5AFF73D6" w14:textId="61C5F066" w:rsidR="00E26375" w:rsidRDefault="00000000">
      <w:pPr>
        <w:pStyle w:val="ListBullet"/>
      </w:pPr>
      <w:r>
        <w:t>- Booking Confirmation Page: After a booking is confirmed, the user is notified that an email confirmation were sent.</w:t>
      </w:r>
    </w:p>
    <w:p w14:paraId="150BBA3A" w14:textId="77777777" w:rsidR="00E26375" w:rsidRDefault="00000000">
      <w:r>
        <w:t>Click-to-Open Map Interface:</w:t>
      </w:r>
    </w:p>
    <w:p w14:paraId="7DF4029B" w14:textId="77777777" w:rsidR="00E26375" w:rsidRDefault="00000000">
      <w:pPr>
        <w:pStyle w:val="ListBullet"/>
      </w:pPr>
      <w:r>
        <w:t>- Field Details Page: A small map showing the field’s location with a button labeled "Open in Google Maps" to navigate directly to the field.</w:t>
      </w:r>
    </w:p>
    <w:p w14:paraId="1514F5B6" w14:textId="68A1099C" w:rsidR="00E26375" w:rsidRDefault="00000000" w:rsidP="002825AF">
      <w:pPr>
        <w:pStyle w:val="Heading1"/>
      </w:pPr>
      <w:r>
        <w:t>7</w:t>
      </w:r>
      <w:r w:rsidR="00970F4A">
        <w:t>.</w:t>
      </w:r>
      <w:r w:rsidR="002825AF" w:rsidRPr="002825AF">
        <w:t>Non-Functional Requirements:</w:t>
      </w:r>
    </w:p>
    <w:p w14:paraId="274A9E6B" w14:textId="04FA86A2" w:rsidR="00E26375" w:rsidRDefault="00E26375"/>
    <w:p w14:paraId="77903216" w14:textId="77777777" w:rsidR="00970F4A" w:rsidRPr="00970F4A" w:rsidRDefault="00970F4A" w:rsidP="00970F4A">
      <w:pPr>
        <w:numPr>
          <w:ilvl w:val="0"/>
          <w:numId w:val="11"/>
        </w:numPr>
      </w:pPr>
      <w:r w:rsidRPr="00970F4A">
        <w:rPr>
          <w:b/>
          <w:bCs/>
        </w:rPr>
        <w:t>Performance</w:t>
      </w:r>
      <w:r w:rsidRPr="00970F4A">
        <w:t>:</w:t>
      </w:r>
    </w:p>
    <w:p w14:paraId="71DE73F2" w14:textId="77777777" w:rsidR="00970F4A" w:rsidRPr="00970F4A" w:rsidRDefault="00970F4A" w:rsidP="00970F4A">
      <w:pPr>
        <w:numPr>
          <w:ilvl w:val="1"/>
          <w:numId w:val="11"/>
        </w:numPr>
      </w:pPr>
      <w:r w:rsidRPr="00970F4A">
        <w:t>The system must support up to 1000 concurrent users without performance degradation.</w:t>
      </w:r>
    </w:p>
    <w:p w14:paraId="7E12F1CA" w14:textId="77777777" w:rsidR="00970F4A" w:rsidRPr="00970F4A" w:rsidRDefault="00970F4A" w:rsidP="00970F4A">
      <w:pPr>
        <w:numPr>
          <w:ilvl w:val="1"/>
          <w:numId w:val="11"/>
        </w:numPr>
      </w:pPr>
      <w:r w:rsidRPr="00970F4A">
        <w:t>All pages should load within 3 seconds during normal usage.</w:t>
      </w:r>
    </w:p>
    <w:p w14:paraId="37D2BB5C" w14:textId="77777777" w:rsidR="00970F4A" w:rsidRPr="00970F4A" w:rsidRDefault="00970F4A" w:rsidP="00970F4A">
      <w:pPr>
        <w:numPr>
          <w:ilvl w:val="0"/>
          <w:numId w:val="11"/>
        </w:numPr>
      </w:pPr>
      <w:r w:rsidRPr="00970F4A">
        <w:rPr>
          <w:b/>
          <w:bCs/>
        </w:rPr>
        <w:t>Scalability</w:t>
      </w:r>
      <w:r w:rsidRPr="00970F4A">
        <w:t>:</w:t>
      </w:r>
    </w:p>
    <w:p w14:paraId="2A6A7E55" w14:textId="77777777" w:rsidR="00970F4A" w:rsidRPr="00970F4A" w:rsidRDefault="00970F4A" w:rsidP="00970F4A">
      <w:pPr>
        <w:numPr>
          <w:ilvl w:val="1"/>
          <w:numId w:val="11"/>
        </w:numPr>
      </w:pPr>
      <w:r w:rsidRPr="00970F4A">
        <w:t>The system must be scalable to accommodate a growing number of users and bookings over time.</w:t>
      </w:r>
    </w:p>
    <w:p w14:paraId="527D4869" w14:textId="77777777" w:rsidR="00970F4A" w:rsidRPr="00970F4A" w:rsidRDefault="00970F4A" w:rsidP="00970F4A">
      <w:pPr>
        <w:numPr>
          <w:ilvl w:val="0"/>
          <w:numId w:val="11"/>
        </w:numPr>
      </w:pPr>
      <w:r w:rsidRPr="00970F4A">
        <w:rPr>
          <w:b/>
          <w:bCs/>
        </w:rPr>
        <w:lastRenderedPageBreak/>
        <w:t>Security</w:t>
      </w:r>
      <w:r w:rsidRPr="00970F4A">
        <w:t>:</w:t>
      </w:r>
    </w:p>
    <w:p w14:paraId="2B4FD391" w14:textId="77777777" w:rsidR="00970F4A" w:rsidRPr="00970F4A" w:rsidRDefault="00970F4A" w:rsidP="00970F4A">
      <w:pPr>
        <w:numPr>
          <w:ilvl w:val="1"/>
          <w:numId w:val="11"/>
        </w:numPr>
      </w:pPr>
      <w:r w:rsidRPr="00970F4A">
        <w:t>User data, including passwords and personal information, must be encrypted.</w:t>
      </w:r>
    </w:p>
    <w:p w14:paraId="307418F9" w14:textId="77777777" w:rsidR="00970F4A" w:rsidRPr="00970F4A" w:rsidRDefault="00970F4A" w:rsidP="00970F4A">
      <w:pPr>
        <w:numPr>
          <w:ilvl w:val="1"/>
          <w:numId w:val="11"/>
        </w:numPr>
      </w:pPr>
      <w:r w:rsidRPr="00970F4A">
        <w:t>Email communication must be secured through encryption during transmission (e.g., TLS).</w:t>
      </w:r>
    </w:p>
    <w:p w14:paraId="70EEE43E" w14:textId="77777777" w:rsidR="00970F4A" w:rsidRPr="00970F4A" w:rsidRDefault="00970F4A" w:rsidP="00970F4A">
      <w:pPr>
        <w:numPr>
          <w:ilvl w:val="1"/>
          <w:numId w:val="11"/>
        </w:numPr>
      </w:pPr>
      <w:r w:rsidRPr="00970F4A">
        <w:t>Implement protection against security threats such as SQL injection and cross-site scripting (XSS).</w:t>
      </w:r>
    </w:p>
    <w:p w14:paraId="17B70BEC" w14:textId="77777777" w:rsidR="00970F4A" w:rsidRPr="00970F4A" w:rsidRDefault="00970F4A" w:rsidP="00970F4A">
      <w:pPr>
        <w:numPr>
          <w:ilvl w:val="0"/>
          <w:numId w:val="11"/>
        </w:numPr>
      </w:pPr>
      <w:r w:rsidRPr="00970F4A">
        <w:rPr>
          <w:b/>
          <w:bCs/>
        </w:rPr>
        <w:t>Usability</w:t>
      </w:r>
      <w:r w:rsidRPr="00970F4A">
        <w:t>:</w:t>
      </w:r>
    </w:p>
    <w:p w14:paraId="645117B3" w14:textId="77777777" w:rsidR="00970F4A" w:rsidRPr="00970F4A" w:rsidRDefault="00970F4A" w:rsidP="00970F4A">
      <w:pPr>
        <w:numPr>
          <w:ilvl w:val="1"/>
          <w:numId w:val="11"/>
        </w:numPr>
      </w:pPr>
      <w:r w:rsidRPr="00970F4A">
        <w:t>The system should be intuitive and easy to use for all users, with a simple and consistent user interface.</w:t>
      </w:r>
    </w:p>
    <w:p w14:paraId="16072C5C" w14:textId="77777777" w:rsidR="00970F4A" w:rsidRPr="00970F4A" w:rsidRDefault="00970F4A" w:rsidP="00970F4A">
      <w:pPr>
        <w:numPr>
          <w:ilvl w:val="0"/>
          <w:numId w:val="11"/>
        </w:numPr>
      </w:pPr>
      <w:r w:rsidRPr="00970F4A">
        <w:rPr>
          <w:b/>
          <w:bCs/>
        </w:rPr>
        <w:t>Maintainability</w:t>
      </w:r>
      <w:r w:rsidRPr="00970F4A">
        <w:t>:</w:t>
      </w:r>
    </w:p>
    <w:p w14:paraId="2C3D8257" w14:textId="77777777" w:rsidR="00970F4A" w:rsidRPr="00970F4A" w:rsidRDefault="00970F4A" w:rsidP="00970F4A">
      <w:pPr>
        <w:numPr>
          <w:ilvl w:val="1"/>
          <w:numId w:val="11"/>
        </w:numPr>
      </w:pPr>
      <w:r w:rsidRPr="00970F4A">
        <w:t>The code should be modular and well-documented to allow for easy updates and debugging.</w:t>
      </w:r>
    </w:p>
    <w:p w14:paraId="4EBE10EE" w14:textId="77777777" w:rsidR="00970F4A" w:rsidRPr="00970F4A" w:rsidRDefault="00970F4A" w:rsidP="00970F4A">
      <w:pPr>
        <w:numPr>
          <w:ilvl w:val="1"/>
          <w:numId w:val="11"/>
        </w:numPr>
      </w:pPr>
      <w:r w:rsidRPr="00970F4A">
        <w:t>The system should support smooth updates with minimal downtime (not exceeding 15 minutes).</w:t>
      </w:r>
    </w:p>
    <w:p w14:paraId="6C9C65AE" w14:textId="77777777" w:rsidR="00970F4A" w:rsidRPr="00970F4A" w:rsidRDefault="00970F4A" w:rsidP="00970F4A">
      <w:pPr>
        <w:numPr>
          <w:ilvl w:val="0"/>
          <w:numId w:val="11"/>
        </w:numPr>
      </w:pPr>
      <w:r w:rsidRPr="00970F4A">
        <w:rPr>
          <w:b/>
          <w:bCs/>
        </w:rPr>
        <w:t>Compatibility</w:t>
      </w:r>
      <w:r w:rsidRPr="00970F4A">
        <w:t>:</w:t>
      </w:r>
    </w:p>
    <w:p w14:paraId="46F5C1A4" w14:textId="77777777" w:rsidR="00970F4A" w:rsidRPr="00970F4A" w:rsidRDefault="00970F4A" w:rsidP="00970F4A">
      <w:pPr>
        <w:numPr>
          <w:ilvl w:val="1"/>
          <w:numId w:val="11"/>
        </w:numPr>
      </w:pPr>
      <w:r w:rsidRPr="00970F4A">
        <w:t>The application should be compatible with all major browsers (Chrome, Firefox, Safari, Edge) and mobile devices (iOS, Android).</w:t>
      </w:r>
    </w:p>
    <w:p w14:paraId="5D128D1D" w14:textId="77777777" w:rsidR="00970F4A" w:rsidRPr="00970F4A" w:rsidRDefault="00970F4A" w:rsidP="00970F4A">
      <w:pPr>
        <w:numPr>
          <w:ilvl w:val="0"/>
          <w:numId w:val="11"/>
        </w:numPr>
      </w:pPr>
      <w:r w:rsidRPr="00970F4A">
        <w:rPr>
          <w:b/>
          <w:bCs/>
        </w:rPr>
        <w:t>Reliability</w:t>
      </w:r>
      <w:r w:rsidRPr="00970F4A">
        <w:t>:</w:t>
      </w:r>
    </w:p>
    <w:p w14:paraId="2BBC77E4" w14:textId="77777777" w:rsidR="00970F4A" w:rsidRPr="00970F4A" w:rsidRDefault="00970F4A" w:rsidP="00970F4A">
      <w:pPr>
        <w:numPr>
          <w:ilvl w:val="1"/>
          <w:numId w:val="11"/>
        </w:numPr>
      </w:pPr>
      <w:r w:rsidRPr="00970F4A">
        <w:t>The system should maintain an uptime of 99.9%.</w:t>
      </w:r>
    </w:p>
    <w:p w14:paraId="78501DF2" w14:textId="77777777" w:rsidR="00970F4A" w:rsidRPr="00970F4A" w:rsidRDefault="00970F4A" w:rsidP="00970F4A">
      <w:pPr>
        <w:numPr>
          <w:ilvl w:val="1"/>
          <w:numId w:val="11"/>
        </w:numPr>
      </w:pPr>
      <w:r w:rsidRPr="00970F4A">
        <w:t>Daily data backups must be implemented, and recovery should be possible within 30 minutes of a failure.</w:t>
      </w:r>
    </w:p>
    <w:p w14:paraId="3499CEFE" w14:textId="77777777" w:rsidR="00970F4A" w:rsidRPr="00970F4A" w:rsidRDefault="00970F4A" w:rsidP="00970F4A">
      <w:pPr>
        <w:numPr>
          <w:ilvl w:val="0"/>
          <w:numId w:val="11"/>
        </w:numPr>
      </w:pPr>
      <w:r w:rsidRPr="00970F4A">
        <w:rPr>
          <w:b/>
          <w:bCs/>
        </w:rPr>
        <w:t>Accessibility</w:t>
      </w:r>
      <w:r w:rsidRPr="00970F4A">
        <w:t>:</w:t>
      </w:r>
    </w:p>
    <w:p w14:paraId="0BA6A657" w14:textId="77777777" w:rsidR="00970F4A" w:rsidRPr="00970F4A" w:rsidRDefault="00970F4A" w:rsidP="00970F4A">
      <w:pPr>
        <w:numPr>
          <w:ilvl w:val="1"/>
          <w:numId w:val="11"/>
        </w:numPr>
      </w:pPr>
      <w:r w:rsidRPr="00970F4A">
        <w:t>The platform should comply with accessibility standards such as WCAG 2.1, ensuring the platform is usable by people with disabilities.</w:t>
      </w:r>
    </w:p>
    <w:p w14:paraId="134816B3" w14:textId="77777777" w:rsidR="00970F4A" w:rsidRPr="00970F4A" w:rsidRDefault="00970F4A" w:rsidP="00970F4A">
      <w:pPr>
        <w:numPr>
          <w:ilvl w:val="0"/>
          <w:numId w:val="11"/>
        </w:numPr>
      </w:pPr>
      <w:r w:rsidRPr="00970F4A">
        <w:rPr>
          <w:b/>
          <w:bCs/>
        </w:rPr>
        <w:t>Responsiveness</w:t>
      </w:r>
      <w:r w:rsidRPr="00970F4A">
        <w:t>:</w:t>
      </w:r>
    </w:p>
    <w:p w14:paraId="4F9B8241" w14:textId="77777777" w:rsidR="00970F4A" w:rsidRPr="00970F4A" w:rsidRDefault="00970F4A" w:rsidP="00970F4A">
      <w:pPr>
        <w:numPr>
          <w:ilvl w:val="1"/>
          <w:numId w:val="11"/>
        </w:numPr>
      </w:pPr>
      <w:r w:rsidRPr="00970F4A">
        <w:t>The application must be fully responsive and work well on mobile, tablet, and desktop devices.</w:t>
      </w:r>
    </w:p>
    <w:p w14:paraId="1BE0DE6B" w14:textId="77777777" w:rsidR="00970F4A" w:rsidRPr="00970F4A" w:rsidRDefault="00970F4A" w:rsidP="00970F4A">
      <w:pPr>
        <w:numPr>
          <w:ilvl w:val="0"/>
          <w:numId w:val="11"/>
        </w:numPr>
      </w:pPr>
      <w:r w:rsidRPr="00970F4A">
        <w:rPr>
          <w:b/>
          <w:bCs/>
        </w:rPr>
        <w:t>SEO Optimization</w:t>
      </w:r>
      <w:r w:rsidRPr="00970F4A">
        <w:t>:</w:t>
      </w:r>
    </w:p>
    <w:p w14:paraId="1CC16A71" w14:textId="77777777" w:rsidR="00970F4A" w:rsidRPr="00970F4A" w:rsidRDefault="00970F4A" w:rsidP="00970F4A">
      <w:pPr>
        <w:numPr>
          <w:ilvl w:val="1"/>
          <w:numId w:val="11"/>
        </w:numPr>
      </w:pPr>
      <w:r w:rsidRPr="00970F4A">
        <w:lastRenderedPageBreak/>
        <w:t>The system should follow SEO best practices, including appropriate meta tags, structured data, and mobile-friendliness to ensure good search engine ranking.</w:t>
      </w:r>
    </w:p>
    <w:p w14:paraId="431D3409" w14:textId="77777777" w:rsidR="00970F4A" w:rsidRPr="00970F4A" w:rsidRDefault="00970F4A" w:rsidP="00970F4A">
      <w:pPr>
        <w:numPr>
          <w:ilvl w:val="0"/>
          <w:numId w:val="11"/>
        </w:numPr>
      </w:pPr>
      <w:r w:rsidRPr="00970F4A">
        <w:rPr>
          <w:b/>
          <w:bCs/>
        </w:rPr>
        <w:t>Email Notifications</w:t>
      </w:r>
      <w:r w:rsidRPr="00970F4A">
        <w:t>:</w:t>
      </w:r>
    </w:p>
    <w:p w14:paraId="526225F2" w14:textId="77777777" w:rsidR="00970F4A" w:rsidRPr="00970F4A" w:rsidRDefault="00970F4A" w:rsidP="00970F4A">
      <w:pPr>
        <w:numPr>
          <w:ilvl w:val="1"/>
          <w:numId w:val="11"/>
        </w:numPr>
      </w:pPr>
      <w:r w:rsidRPr="00970F4A">
        <w:t>Users must receive booking confirmation and reminder emails after a booking is completed.</w:t>
      </w:r>
    </w:p>
    <w:p w14:paraId="1A56853D" w14:textId="77777777" w:rsidR="00970F4A" w:rsidRPr="00970F4A" w:rsidRDefault="00970F4A" w:rsidP="00970F4A">
      <w:pPr>
        <w:numPr>
          <w:ilvl w:val="1"/>
          <w:numId w:val="11"/>
        </w:numPr>
      </w:pPr>
      <w:r w:rsidRPr="00970F4A">
        <w:t>Emails should be sent promptly and include booking details (field name, date, time, and booking reference).</w:t>
      </w:r>
    </w:p>
    <w:p w14:paraId="4C84AD58" w14:textId="77777777" w:rsidR="00970F4A" w:rsidRDefault="00970F4A"/>
    <w:p w14:paraId="74AC3813" w14:textId="77777777" w:rsidR="00E26375" w:rsidRDefault="00000000">
      <w:pPr>
        <w:pStyle w:val="Heading1"/>
      </w:pPr>
      <w:r>
        <w:t>8. Performance Criteria and SEO</w:t>
      </w:r>
    </w:p>
    <w:p w14:paraId="0DF01C81" w14:textId="77777777" w:rsidR="00E26375" w:rsidRDefault="00000000">
      <w:r>
        <w:t>Performance Optimization: Use caching mechanisms, reduce image sizes, and minimize API calls to improve speed.</w:t>
      </w:r>
    </w:p>
    <w:p w14:paraId="4F822E0B" w14:textId="77777777" w:rsidR="00E26375" w:rsidRDefault="00000000">
      <w:r>
        <w:t>SEO Best Practices: Ensure each page has appropriate meta tags, is mobile-friendly, and follows best practices for search engine ranking.</w:t>
      </w:r>
    </w:p>
    <w:p w14:paraId="502D4A24" w14:textId="77777777" w:rsidR="00E26375" w:rsidRDefault="00000000">
      <w:pPr>
        <w:pStyle w:val="Heading1"/>
      </w:pPr>
      <w:r>
        <w:t>9. Conclusion</w:t>
      </w:r>
    </w:p>
    <w:p w14:paraId="7482215D" w14:textId="77777777" w:rsidR="00E26375" w:rsidRDefault="00000000">
      <w:r>
        <w:t>The Sports Field Booking Management System is a comprehensive platform for booking and managing sports fields, featuring new additions like SMS and email notifications for user convenience and map integration for easier navigation.</w:t>
      </w:r>
    </w:p>
    <w:sectPr w:rsidR="00E263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23249AB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C128D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7A4471C"/>
    <w:multiLevelType w:val="multilevel"/>
    <w:tmpl w:val="A0C07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E85245"/>
    <w:multiLevelType w:val="multilevel"/>
    <w:tmpl w:val="EAA8D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6770793">
    <w:abstractNumId w:val="8"/>
  </w:num>
  <w:num w:numId="2" w16cid:durableId="4139154">
    <w:abstractNumId w:val="6"/>
  </w:num>
  <w:num w:numId="3" w16cid:durableId="1528760297">
    <w:abstractNumId w:val="5"/>
  </w:num>
  <w:num w:numId="4" w16cid:durableId="808401570">
    <w:abstractNumId w:val="4"/>
  </w:num>
  <w:num w:numId="5" w16cid:durableId="854464803">
    <w:abstractNumId w:val="7"/>
  </w:num>
  <w:num w:numId="6" w16cid:durableId="686752480">
    <w:abstractNumId w:val="3"/>
  </w:num>
  <w:num w:numId="7" w16cid:durableId="1806973300">
    <w:abstractNumId w:val="2"/>
  </w:num>
  <w:num w:numId="8" w16cid:durableId="915089168">
    <w:abstractNumId w:val="1"/>
  </w:num>
  <w:num w:numId="9" w16cid:durableId="746804410">
    <w:abstractNumId w:val="0"/>
  </w:num>
  <w:num w:numId="10" w16cid:durableId="549146293">
    <w:abstractNumId w:val="10"/>
  </w:num>
  <w:num w:numId="11" w16cid:durableId="273221133">
    <w:abstractNumId w:val="9"/>
  </w:num>
  <w:num w:numId="12" w16cid:durableId="16600416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FE4"/>
    <w:rsid w:val="00090789"/>
    <w:rsid w:val="0015074B"/>
    <w:rsid w:val="001F693C"/>
    <w:rsid w:val="002825AF"/>
    <w:rsid w:val="0029639D"/>
    <w:rsid w:val="00326F90"/>
    <w:rsid w:val="007824E9"/>
    <w:rsid w:val="007D553C"/>
    <w:rsid w:val="008B448C"/>
    <w:rsid w:val="00970F4A"/>
    <w:rsid w:val="00AA1D8D"/>
    <w:rsid w:val="00B47730"/>
    <w:rsid w:val="00CB0664"/>
    <w:rsid w:val="00DA3E83"/>
    <w:rsid w:val="00E26375"/>
    <w:rsid w:val="00FC1BD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EA5967"/>
  <w14:defaultImageDpi w14:val="300"/>
  <w15:docId w15:val="{12002C0D-AE1F-4AA4-A35F-816F73422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5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5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6</cp:revision>
  <dcterms:created xsi:type="dcterms:W3CDTF">2013-12-23T23:15:00Z</dcterms:created>
  <dcterms:modified xsi:type="dcterms:W3CDTF">2024-10-10T17:54:00Z</dcterms:modified>
  <cp:category/>
</cp:coreProperties>
</file>